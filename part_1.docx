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*About keyestudio                  </w:t>
      </w:r>
    </w:p>
    <w:p>
      <w:r>
        <w:t xml:space="preserve">Keyestudio is a best-selling brand owned by KEYES Corporation. Our product contains Arduino development boards, expansion boards, sensors and modules, Raspberry Pi, micro: bit expansion boards as well as smart cars, which can help customers at any level to learn about Arduino , Raspberry Pi and micro: bit. </w:t>
      </w:r>
    </w:p>
    <w:p>
      <w:r>
        <w:t xml:space="preserve">Notably, all of our products are in line with international quality standards and are greatly appreciated in a variety of different markets across the world. </w:t>
      </w:r>
    </w:p>
    <w:p>
      <w:r>
        <w:t>Welcome to check out more contents from our official website: http://www.keyestudio.com</w:t>
      </w:r>
    </w:p>
    <w:p>
      <w:r>
        <w:t xml:space="preserve">*Obtain Information and After-sales Service                </w:t>
      </w:r>
    </w:p>
    <w:p>
      <w:r>
        <w:t>Download address：https://fs.keyestudio.com/KS3029</w:t>
      </w:r>
    </w:p>
    <w:p>
      <w:r>
        <w:t xml:space="preserve">If something is found missing or broken, or you have some difficulty learning the kit, please feel free to contact us. Welcome to send email to us：service@keyestudio.com. </w:t>
      </w:r>
    </w:p>
    <w:p>
      <w:r>
        <w:t>We will seek to update projects and products continuously from your sincere advice.</w:t>
      </w:r>
    </w:p>
    <w:p>
      <w:r>
        <w:t xml:space="preserve">*Warning                             </w:t>
      </w:r>
    </w:p>
    <w:p>
      <w:r>
        <w:t>This product contains tiny parts(screws, copper pillars), please keep it out of reach of children under 7 years old.</w:t>
      </w:r>
    </w:p>
    <w:p>
      <w:r>
        <w:t>This product contains conductive parts (control board and electronic module). Please operate according to the requirements of tutorials. Improper operation may cause parts to overheat damage. Do not touch and immediately disconnect the circuit power.</w:t>
      </w:r>
    </w:p>
    <w:p/>
    <w:p>
      <w:r>
        <w:t xml:space="preserve">*Copyright                               </w:t>
      </w:r>
    </w:p>
    <w:p>
      <w:r>
        <w:t xml:space="preserve">The keyestudio trademark and logo are the copyright of KEYES DIY ROBOT co.,LTD. All products under Keyestudio brand can’t be copied, sold and resold without authorization by anyone or company. If you are interested in </w:t>
      </w:r>
    </w:p>
    <w:p>
      <w:r>
        <w:t xml:space="preserve">our products, please contact to our sales representatives: </w:t>
      </w:r>
    </w:p>
    <w:p>
      <w:r>
        <w:t>fennie@keyestudio.com</w:t>
      </w:r>
    </w:p>
    <w:p/>
    <w:p/>
    <w:p/>
    <w:p>
      <w:r>
        <w:t>keyestudio 4WD Mecanum Robot For Pico</w:t>
      </w:r>
    </w:p>
    <w:p/>
    <w:p/>
    <w:p/>
    <w:p/>
    <w:p/>
    <w:p/>
    <w:p/>
    <w:p/>
    <w:p>
      <w:r>
        <w:t xml:space="preserve">Description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